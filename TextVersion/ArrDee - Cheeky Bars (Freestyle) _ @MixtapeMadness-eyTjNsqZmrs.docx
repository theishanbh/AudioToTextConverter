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Radhe Radhe remember one of the greatest home she will stay order one of the tone of Choco Lava Aise so what do you think about the cheating keep on the left of soul of Rishi</w:t>
        <w:br/>
      </w:r>
    </w:p>
    <w:p>
      <w:r>
        <w:t>Couldn't identify audio</w:t>
        <w:br/>
      </w:r>
    </w:p>
    <w:p>
      <w:r>
        <w:t>Eagle speaking</w:t>
        <w:br/>
      </w:r>
    </w:p>
    <w:p>
      <w:r>
        <w:t>top $10 piano with</w:t>
        <w:br/>
      </w:r>
    </w:p>
    <w:p>
      <w:r>
        <w:t>Couldn't identify audio</w:t>
        <w:br/>
      </w:r>
    </w:p>
    <w:p>
      <w:r>
        <w:t>Couldn't identify audio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